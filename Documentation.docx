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B7B51" w14:textId="77777777" w:rsidR="005652ED" w:rsidRPr="001249CA" w:rsidRDefault="00000000" w:rsidP="001249CA">
      <w:pPr>
        <w:pStyle w:val="Heading1"/>
        <w:spacing w:line="240" w:lineRule="auto"/>
        <w:rPr>
          <w:rFonts w:cstheme="majorHAnsi"/>
        </w:rPr>
      </w:pPr>
      <w:r w:rsidRPr="001249CA">
        <w:rPr>
          <w:rFonts w:cstheme="majorHAnsi"/>
        </w:rPr>
        <w:t>Task Management Application Documentation</w:t>
      </w:r>
    </w:p>
    <w:p w14:paraId="254254FA" w14:textId="77777777" w:rsidR="001249CA" w:rsidRDefault="00000000" w:rsidP="001249CA">
      <w:p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br/>
        <w:t>Task Management Application Documentation</w:t>
      </w:r>
      <w:r w:rsidRPr="001249CA">
        <w:rPr>
          <w:rFonts w:asciiTheme="majorHAnsi" w:hAnsiTheme="majorHAnsi" w:cstheme="majorHAnsi"/>
        </w:rPr>
        <w:br/>
      </w:r>
      <w:r w:rsidRPr="001249CA">
        <w:rPr>
          <w:rFonts w:asciiTheme="majorHAnsi" w:hAnsiTheme="majorHAnsi" w:cstheme="majorHAnsi"/>
        </w:rPr>
        <w:br/>
        <w:t>Project Overview:</w:t>
      </w:r>
      <w:r w:rsidRPr="001249CA">
        <w:rPr>
          <w:rFonts w:asciiTheme="majorHAnsi" w:hAnsiTheme="majorHAnsi" w:cstheme="majorHAnsi"/>
        </w:rPr>
        <w:br/>
        <w:t>This project is a Task Management Application built using Spring Boot and Thymeleaf. It allows users to create, mark as completed, and delete tasks, demonstrating Agile methodologies.</w:t>
      </w:r>
      <w:r w:rsidRPr="001249CA">
        <w:rPr>
          <w:rFonts w:asciiTheme="majorHAnsi" w:hAnsiTheme="majorHAnsi" w:cstheme="majorHAnsi"/>
        </w:rPr>
        <w:br/>
      </w:r>
      <w:r w:rsidRPr="001249CA">
        <w:rPr>
          <w:rFonts w:asciiTheme="majorHAnsi" w:hAnsiTheme="majorHAnsi" w:cstheme="majorHAnsi"/>
        </w:rPr>
        <w:br/>
        <w:t>Technologies Used:</w:t>
      </w:r>
      <w:r w:rsidRPr="001249CA">
        <w:rPr>
          <w:rFonts w:asciiTheme="majorHAnsi" w:hAnsiTheme="majorHAnsi" w:cstheme="majorHAnsi"/>
        </w:rPr>
        <w:br/>
        <w:t>- Spring Boot</w:t>
      </w:r>
      <w:r w:rsidRPr="001249CA">
        <w:rPr>
          <w:rFonts w:asciiTheme="majorHAnsi" w:hAnsiTheme="majorHAnsi" w:cstheme="majorHAnsi"/>
        </w:rPr>
        <w:br/>
        <w:t>- Thymeleaf</w:t>
      </w:r>
      <w:r w:rsidRPr="001249CA">
        <w:rPr>
          <w:rFonts w:asciiTheme="majorHAnsi" w:hAnsiTheme="majorHAnsi" w:cstheme="majorHAnsi"/>
        </w:rPr>
        <w:br/>
        <w:t>- H2 Database</w:t>
      </w:r>
      <w:r w:rsidRPr="001249CA">
        <w:rPr>
          <w:rFonts w:asciiTheme="majorHAnsi" w:hAnsiTheme="majorHAnsi" w:cstheme="majorHAnsi"/>
        </w:rPr>
        <w:br/>
        <w:t>- Maven</w:t>
      </w:r>
      <w:r w:rsidRPr="001249CA">
        <w:rPr>
          <w:rFonts w:asciiTheme="majorHAnsi" w:hAnsiTheme="majorHAnsi" w:cstheme="majorHAnsi"/>
        </w:rPr>
        <w:br/>
      </w:r>
      <w:r w:rsidRPr="001249CA">
        <w:rPr>
          <w:rFonts w:asciiTheme="majorHAnsi" w:hAnsiTheme="majorHAnsi" w:cstheme="majorHAnsi"/>
        </w:rPr>
        <w:br/>
        <w:t>Features:</w:t>
      </w:r>
      <w:r w:rsidRPr="001249CA">
        <w:rPr>
          <w:rFonts w:asciiTheme="majorHAnsi" w:hAnsiTheme="majorHAnsi" w:cstheme="majorHAnsi"/>
        </w:rPr>
        <w:br/>
        <w:t>1. Add tasks with a description.</w:t>
      </w:r>
      <w:r w:rsidRPr="001249CA">
        <w:rPr>
          <w:rFonts w:asciiTheme="majorHAnsi" w:hAnsiTheme="majorHAnsi" w:cstheme="majorHAnsi"/>
        </w:rPr>
        <w:br/>
        <w:t>2. Mark tasks as completed.</w:t>
      </w:r>
      <w:r w:rsidRPr="001249CA">
        <w:rPr>
          <w:rFonts w:asciiTheme="majorHAnsi" w:hAnsiTheme="majorHAnsi" w:cstheme="majorHAnsi"/>
        </w:rPr>
        <w:br/>
        <w:t>3. Delete tasks.</w:t>
      </w:r>
      <w:r w:rsidRPr="001249CA">
        <w:rPr>
          <w:rFonts w:asciiTheme="majorHAnsi" w:hAnsiTheme="majorHAnsi" w:cstheme="majorHAnsi"/>
        </w:rPr>
        <w:br/>
      </w:r>
      <w:r w:rsidRPr="001249CA">
        <w:rPr>
          <w:rFonts w:asciiTheme="majorHAnsi" w:hAnsiTheme="majorHAnsi" w:cstheme="majorHAnsi"/>
        </w:rPr>
        <w:br/>
        <w:t>Project Structure:</w:t>
      </w:r>
      <w:r w:rsidRPr="001249CA">
        <w:rPr>
          <w:rFonts w:asciiTheme="majorHAnsi" w:hAnsiTheme="majorHAnsi" w:cstheme="majorHAnsi"/>
        </w:rPr>
        <w:br/>
        <w:t>- TaskManagementApplication.java: Main application entry point.</w:t>
      </w:r>
      <w:r w:rsidRPr="001249CA">
        <w:rPr>
          <w:rFonts w:asciiTheme="majorHAnsi" w:hAnsiTheme="majorHAnsi" w:cstheme="majorHAnsi"/>
        </w:rPr>
        <w:br/>
        <w:t>- Task.java: Entity class representing a task.</w:t>
      </w:r>
      <w:r w:rsidRPr="001249CA">
        <w:rPr>
          <w:rFonts w:asciiTheme="majorHAnsi" w:hAnsiTheme="majorHAnsi" w:cstheme="majorHAnsi"/>
        </w:rPr>
        <w:br/>
        <w:t>- TaskController.java: Controller to handle task operations.</w:t>
      </w:r>
      <w:r w:rsidRPr="001249CA">
        <w:rPr>
          <w:rFonts w:asciiTheme="majorHAnsi" w:hAnsiTheme="majorHAnsi" w:cstheme="majorHAnsi"/>
        </w:rPr>
        <w:br/>
        <w:t>- TaskRepository.java: Repository interface for database interaction.</w:t>
      </w:r>
      <w:r w:rsidRPr="001249CA">
        <w:rPr>
          <w:rFonts w:asciiTheme="majorHAnsi" w:hAnsiTheme="majorHAnsi" w:cstheme="majorHAnsi"/>
        </w:rPr>
        <w:br/>
        <w:t>- index.html: HTML template for the UI.</w:t>
      </w:r>
      <w:r w:rsidRPr="001249CA">
        <w:rPr>
          <w:rFonts w:asciiTheme="majorHAnsi" w:hAnsiTheme="majorHAnsi" w:cstheme="majorHAnsi"/>
        </w:rPr>
        <w:br/>
      </w:r>
      <w:r w:rsidRPr="001249CA">
        <w:rPr>
          <w:rFonts w:asciiTheme="majorHAnsi" w:hAnsiTheme="majorHAnsi" w:cstheme="majorHAnsi"/>
        </w:rPr>
        <w:br/>
        <w:t>Instructions to Run:</w:t>
      </w:r>
      <w:r w:rsidRPr="001249CA">
        <w:rPr>
          <w:rFonts w:asciiTheme="majorHAnsi" w:hAnsiTheme="majorHAnsi" w:cstheme="majorHAnsi"/>
        </w:rPr>
        <w:br/>
        <w:t>1. Set up the project in an IDE like IntelliJ or Eclipse.</w:t>
      </w:r>
      <w:r w:rsidRPr="001249CA">
        <w:rPr>
          <w:rFonts w:asciiTheme="majorHAnsi" w:hAnsiTheme="majorHAnsi" w:cstheme="majorHAnsi"/>
        </w:rPr>
        <w:br/>
        <w:t>2. Add the provided dependencies in the pom.xml file.</w:t>
      </w:r>
      <w:r w:rsidRPr="001249CA">
        <w:rPr>
          <w:rFonts w:asciiTheme="majorHAnsi" w:hAnsiTheme="majorHAnsi" w:cstheme="majorHAnsi"/>
        </w:rPr>
        <w:br/>
        <w:t>3. Run the TaskManagementApplication.java file as a Spring Boot application.</w:t>
      </w:r>
      <w:r w:rsidRPr="001249CA">
        <w:rPr>
          <w:rFonts w:asciiTheme="majorHAnsi" w:hAnsiTheme="majorHAnsi" w:cstheme="majorHAnsi"/>
        </w:rPr>
        <w:br/>
        <w:t>4. Access the application at http://localhost:8080.</w:t>
      </w:r>
      <w:r w:rsidRPr="001249CA">
        <w:rPr>
          <w:rFonts w:asciiTheme="majorHAnsi" w:hAnsiTheme="majorHAnsi" w:cstheme="majorHAnsi"/>
        </w:rPr>
        <w:br/>
      </w:r>
      <w:r w:rsidRPr="001249CA">
        <w:rPr>
          <w:rFonts w:asciiTheme="majorHAnsi" w:hAnsiTheme="majorHAnsi" w:cstheme="majorHAnsi"/>
        </w:rPr>
        <w:br/>
        <w:t>Future Enhancements:</w:t>
      </w:r>
      <w:r w:rsidRPr="001249CA">
        <w:rPr>
          <w:rFonts w:asciiTheme="majorHAnsi" w:hAnsiTheme="majorHAnsi" w:cstheme="majorHAnsi"/>
        </w:rPr>
        <w:br/>
        <w:t>- Sprint Management</w:t>
      </w:r>
      <w:r w:rsidRPr="001249CA">
        <w:rPr>
          <w:rFonts w:asciiTheme="majorHAnsi" w:hAnsiTheme="majorHAnsi" w:cstheme="majorHAnsi"/>
        </w:rPr>
        <w:br/>
        <w:t>- Task Prioritization</w:t>
      </w:r>
      <w:r w:rsidRPr="001249CA">
        <w:rPr>
          <w:rFonts w:asciiTheme="majorHAnsi" w:hAnsiTheme="majorHAnsi" w:cstheme="majorHAnsi"/>
        </w:rPr>
        <w:br/>
        <w:t>- User Authentication</w:t>
      </w:r>
      <w:r w:rsidRPr="001249CA">
        <w:rPr>
          <w:rFonts w:asciiTheme="majorHAnsi" w:hAnsiTheme="majorHAnsi" w:cstheme="majorHAnsi"/>
        </w:rPr>
        <w:br/>
        <w:t>- Persistent Database Integration</w:t>
      </w:r>
      <w:r w:rsidRPr="001249CA">
        <w:rPr>
          <w:rFonts w:asciiTheme="majorHAnsi" w:hAnsiTheme="majorHAnsi" w:cstheme="majorHAnsi"/>
        </w:rPr>
        <w:br/>
      </w:r>
    </w:p>
    <w:p w14:paraId="1CFBA389" w14:textId="27C4000A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  <w:b/>
          <w:bCs/>
        </w:rPr>
        <w:t>Instructions to Build and Run the Project</w:t>
      </w:r>
    </w:p>
    <w:p w14:paraId="7CBD7012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  <w:b/>
          <w:bCs/>
        </w:rPr>
      </w:pPr>
      <w:r w:rsidRPr="001249CA">
        <w:rPr>
          <w:rFonts w:asciiTheme="majorHAnsi" w:hAnsiTheme="majorHAnsi" w:cstheme="majorHAnsi"/>
          <w:b/>
          <w:bCs/>
        </w:rPr>
        <w:t>Step 1: Set Up a New Spring Boot Project</w:t>
      </w:r>
    </w:p>
    <w:p w14:paraId="0A815050" w14:textId="77777777" w:rsidR="001249CA" w:rsidRPr="001249CA" w:rsidRDefault="001249CA" w:rsidP="001249CA">
      <w:pPr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  <w:b/>
          <w:bCs/>
        </w:rPr>
        <w:t>Create a New Maven Project</w:t>
      </w:r>
      <w:r w:rsidRPr="001249CA">
        <w:rPr>
          <w:rFonts w:asciiTheme="majorHAnsi" w:hAnsiTheme="majorHAnsi" w:cstheme="majorHAnsi"/>
        </w:rPr>
        <w:t>:</w:t>
      </w:r>
    </w:p>
    <w:p w14:paraId="1DF2C496" w14:textId="77777777" w:rsidR="001249CA" w:rsidRPr="001249CA" w:rsidRDefault="001249CA" w:rsidP="001249CA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t>Open your IDE (e.g., IntelliJ IDEA, Eclipse).</w:t>
      </w:r>
    </w:p>
    <w:p w14:paraId="056C78D3" w14:textId="77777777" w:rsidR="001249CA" w:rsidRPr="001249CA" w:rsidRDefault="001249CA" w:rsidP="001249CA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lastRenderedPageBreak/>
        <w:t xml:space="preserve">Select </w:t>
      </w:r>
      <w:r w:rsidRPr="001249CA">
        <w:rPr>
          <w:rFonts w:asciiTheme="majorHAnsi" w:hAnsiTheme="majorHAnsi" w:cstheme="majorHAnsi"/>
          <w:b/>
          <w:bCs/>
        </w:rPr>
        <w:t>Create New Project</w:t>
      </w:r>
      <w:r w:rsidRPr="001249CA">
        <w:rPr>
          <w:rFonts w:asciiTheme="majorHAnsi" w:hAnsiTheme="majorHAnsi" w:cstheme="majorHAnsi"/>
        </w:rPr>
        <w:t xml:space="preserve"> → </w:t>
      </w:r>
      <w:r w:rsidRPr="001249CA">
        <w:rPr>
          <w:rFonts w:asciiTheme="majorHAnsi" w:hAnsiTheme="majorHAnsi" w:cstheme="majorHAnsi"/>
          <w:b/>
          <w:bCs/>
        </w:rPr>
        <w:t>Spring Boot</w:t>
      </w:r>
      <w:r w:rsidRPr="001249CA">
        <w:rPr>
          <w:rFonts w:asciiTheme="majorHAnsi" w:hAnsiTheme="majorHAnsi" w:cstheme="majorHAnsi"/>
        </w:rPr>
        <w:t xml:space="preserve"> → Configure:</w:t>
      </w:r>
    </w:p>
    <w:p w14:paraId="2D63F153" w14:textId="77777777" w:rsidR="001249CA" w:rsidRPr="001249CA" w:rsidRDefault="001249CA" w:rsidP="001249CA">
      <w:pPr>
        <w:numPr>
          <w:ilvl w:val="2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  <w:b/>
          <w:bCs/>
        </w:rPr>
        <w:t>Group ID</w:t>
      </w:r>
      <w:r w:rsidRPr="001249CA">
        <w:rPr>
          <w:rFonts w:asciiTheme="majorHAnsi" w:hAnsiTheme="majorHAnsi" w:cstheme="majorHAnsi"/>
        </w:rPr>
        <w:t xml:space="preserve">: </w:t>
      </w:r>
      <w:proofErr w:type="spellStart"/>
      <w:r w:rsidRPr="001249CA">
        <w:rPr>
          <w:rFonts w:asciiTheme="majorHAnsi" w:hAnsiTheme="majorHAnsi" w:cstheme="majorHAnsi"/>
        </w:rPr>
        <w:t>com.example</w:t>
      </w:r>
      <w:proofErr w:type="spellEnd"/>
    </w:p>
    <w:p w14:paraId="6E2DB93E" w14:textId="77777777" w:rsidR="001249CA" w:rsidRPr="001249CA" w:rsidRDefault="001249CA" w:rsidP="001249CA">
      <w:pPr>
        <w:numPr>
          <w:ilvl w:val="2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  <w:b/>
          <w:bCs/>
        </w:rPr>
        <w:t>Artifact ID</w:t>
      </w:r>
      <w:r w:rsidRPr="001249CA">
        <w:rPr>
          <w:rFonts w:asciiTheme="majorHAnsi" w:hAnsiTheme="majorHAnsi" w:cstheme="majorHAnsi"/>
        </w:rPr>
        <w:t xml:space="preserve">: </w:t>
      </w:r>
      <w:proofErr w:type="spellStart"/>
      <w:r w:rsidRPr="001249CA">
        <w:rPr>
          <w:rFonts w:asciiTheme="majorHAnsi" w:hAnsiTheme="majorHAnsi" w:cstheme="majorHAnsi"/>
        </w:rPr>
        <w:t>taskmanagement</w:t>
      </w:r>
      <w:proofErr w:type="spellEnd"/>
      <w:r w:rsidRPr="001249CA">
        <w:rPr>
          <w:rFonts w:asciiTheme="majorHAnsi" w:hAnsiTheme="majorHAnsi" w:cstheme="majorHAnsi"/>
        </w:rPr>
        <w:t>.</w:t>
      </w:r>
    </w:p>
    <w:p w14:paraId="6B287349" w14:textId="77777777" w:rsidR="001249CA" w:rsidRPr="001249CA" w:rsidRDefault="001249CA" w:rsidP="001249CA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t>Enable the required dependencies:</w:t>
      </w:r>
    </w:p>
    <w:p w14:paraId="09DBA9CA" w14:textId="77777777" w:rsidR="001249CA" w:rsidRPr="001249CA" w:rsidRDefault="001249CA" w:rsidP="001249CA">
      <w:pPr>
        <w:numPr>
          <w:ilvl w:val="2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t>Spring Web</w:t>
      </w:r>
    </w:p>
    <w:p w14:paraId="4B0D5E02" w14:textId="77777777" w:rsidR="001249CA" w:rsidRPr="001249CA" w:rsidRDefault="001249CA" w:rsidP="001249CA">
      <w:pPr>
        <w:numPr>
          <w:ilvl w:val="2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t>Spring Data JPA</w:t>
      </w:r>
    </w:p>
    <w:p w14:paraId="5ADC5255" w14:textId="77777777" w:rsidR="001249CA" w:rsidRPr="001249CA" w:rsidRDefault="001249CA" w:rsidP="001249CA">
      <w:pPr>
        <w:numPr>
          <w:ilvl w:val="2"/>
          <w:numId w:val="10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1249CA">
        <w:rPr>
          <w:rFonts w:asciiTheme="majorHAnsi" w:hAnsiTheme="majorHAnsi" w:cstheme="majorHAnsi"/>
        </w:rPr>
        <w:t>Thymeleaf</w:t>
      </w:r>
      <w:proofErr w:type="spellEnd"/>
    </w:p>
    <w:p w14:paraId="514F7E64" w14:textId="77777777" w:rsidR="001249CA" w:rsidRPr="001249CA" w:rsidRDefault="001249CA" w:rsidP="001249CA">
      <w:pPr>
        <w:numPr>
          <w:ilvl w:val="2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t>H2 Database</w:t>
      </w:r>
    </w:p>
    <w:p w14:paraId="71B0914D" w14:textId="77777777" w:rsidR="001249CA" w:rsidRPr="001249CA" w:rsidRDefault="001249CA" w:rsidP="001249CA">
      <w:pPr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  <w:b/>
          <w:bCs/>
        </w:rPr>
        <w:t>Project Structure</w:t>
      </w:r>
      <w:r w:rsidRPr="001249CA">
        <w:rPr>
          <w:rFonts w:asciiTheme="majorHAnsi" w:hAnsiTheme="majorHAnsi" w:cstheme="majorHAnsi"/>
        </w:rPr>
        <w:t>:</w:t>
      </w:r>
    </w:p>
    <w:p w14:paraId="1DC3220C" w14:textId="77777777" w:rsidR="001249CA" w:rsidRPr="001249CA" w:rsidRDefault="001249CA" w:rsidP="001249CA">
      <w:pPr>
        <w:numPr>
          <w:ilvl w:val="1"/>
          <w:numId w:val="10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t>The IDE will generate the basic folder structure for you. The structure should look like this:</w:t>
      </w:r>
    </w:p>
    <w:p w14:paraId="0F39DBE4" w14:textId="77777777" w:rsidR="001249CA" w:rsidRDefault="001249CA" w:rsidP="001249CA">
      <w:pPr>
        <w:spacing w:line="240" w:lineRule="auto"/>
        <w:rPr>
          <w:rFonts w:asciiTheme="majorHAnsi" w:hAnsiTheme="majorHAnsi" w:cstheme="majorHAnsi"/>
          <w:b/>
          <w:bCs/>
        </w:rPr>
      </w:pPr>
      <w:r w:rsidRPr="001249CA">
        <w:rPr>
          <w:rFonts w:asciiTheme="majorHAnsi" w:hAnsiTheme="majorHAnsi" w:cstheme="majorHAnsi"/>
        </w:rPr>
        <w:drawing>
          <wp:inline distT="0" distB="0" distL="0" distR="0" wp14:anchorId="79B46683" wp14:editId="23C4635D">
            <wp:extent cx="6361766" cy="4640580"/>
            <wp:effectExtent l="0" t="0" r="1270" b="7620"/>
            <wp:docPr id="3347519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5195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053" cy="471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AA12" w14:textId="77777777" w:rsidR="001249CA" w:rsidRDefault="001249CA" w:rsidP="001249CA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334AECE9" w14:textId="39B5771F" w:rsidR="001249CA" w:rsidRPr="001249CA" w:rsidRDefault="001249CA" w:rsidP="001249CA">
      <w:pPr>
        <w:spacing w:line="240" w:lineRule="auto"/>
        <w:rPr>
          <w:rFonts w:asciiTheme="majorHAnsi" w:hAnsiTheme="majorHAnsi" w:cstheme="majorHAnsi"/>
          <w:b/>
          <w:bCs/>
        </w:rPr>
      </w:pPr>
      <w:r w:rsidRPr="001249CA">
        <w:rPr>
          <w:rFonts w:asciiTheme="majorHAnsi" w:hAnsiTheme="majorHAnsi" w:cstheme="majorHAnsi"/>
          <w:b/>
          <w:bCs/>
        </w:rPr>
        <w:lastRenderedPageBreak/>
        <w:t>Step 3: Run the Project</w:t>
      </w:r>
    </w:p>
    <w:p w14:paraId="5C6F7CE3" w14:textId="77777777" w:rsidR="001249CA" w:rsidRPr="001249CA" w:rsidRDefault="001249CA" w:rsidP="001249CA">
      <w:pPr>
        <w:numPr>
          <w:ilvl w:val="0"/>
          <w:numId w:val="12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t xml:space="preserve">Run the </w:t>
      </w:r>
      <w:proofErr w:type="spellStart"/>
      <w:r w:rsidRPr="001249CA">
        <w:rPr>
          <w:rFonts w:asciiTheme="majorHAnsi" w:hAnsiTheme="majorHAnsi" w:cstheme="majorHAnsi"/>
        </w:rPr>
        <w:t>TaskManagementApplication</w:t>
      </w:r>
      <w:proofErr w:type="spellEnd"/>
      <w:r w:rsidRPr="001249CA">
        <w:rPr>
          <w:rFonts w:asciiTheme="majorHAnsi" w:hAnsiTheme="majorHAnsi" w:cstheme="majorHAnsi"/>
        </w:rPr>
        <w:t xml:space="preserve"> class as a Spring Boot application.</w:t>
      </w:r>
    </w:p>
    <w:p w14:paraId="3C16ECED" w14:textId="77777777" w:rsidR="001249CA" w:rsidRPr="001249CA" w:rsidRDefault="001249CA" w:rsidP="001249CA">
      <w:pPr>
        <w:numPr>
          <w:ilvl w:val="0"/>
          <w:numId w:val="12"/>
        </w:numPr>
        <w:spacing w:line="240" w:lineRule="auto"/>
        <w:rPr>
          <w:rFonts w:asciiTheme="majorHAnsi" w:hAnsiTheme="majorHAnsi" w:cstheme="majorHAnsi"/>
        </w:rPr>
      </w:pPr>
      <w:r w:rsidRPr="001249CA">
        <w:rPr>
          <w:rFonts w:asciiTheme="majorHAnsi" w:hAnsiTheme="majorHAnsi" w:cstheme="majorHAnsi"/>
        </w:rPr>
        <w:t>Open your browser and go to http://localhost:8080 to use the application.</w:t>
      </w:r>
    </w:p>
    <w:p w14:paraId="11780C72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2F51F388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593C4179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1A621721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5ABC9EA0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504942E7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62EC812F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6CF62B3E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215B5549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003B07C0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p w14:paraId="1C18DCD3" w14:textId="77777777" w:rsidR="001249CA" w:rsidRPr="001249CA" w:rsidRDefault="001249CA" w:rsidP="001249CA">
      <w:pPr>
        <w:spacing w:line="240" w:lineRule="auto"/>
        <w:rPr>
          <w:rFonts w:asciiTheme="majorHAnsi" w:hAnsiTheme="majorHAnsi" w:cstheme="majorHAnsi"/>
        </w:rPr>
      </w:pPr>
    </w:p>
    <w:sectPr w:rsidR="001249CA" w:rsidRPr="001249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E273F"/>
    <w:multiLevelType w:val="multilevel"/>
    <w:tmpl w:val="B76A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D7A4B"/>
    <w:multiLevelType w:val="multilevel"/>
    <w:tmpl w:val="B67E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C2341"/>
    <w:multiLevelType w:val="multilevel"/>
    <w:tmpl w:val="611E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533033">
    <w:abstractNumId w:val="8"/>
  </w:num>
  <w:num w:numId="2" w16cid:durableId="1758287867">
    <w:abstractNumId w:val="6"/>
  </w:num>
  <w:num w:numId="3" w16cid:durableId="1842810420">
    <w:abstractNumId w:val="5"/>
  </w:num>
  <w:num w:numId="4" w16cid:durableId="1641420084">
    <w:abstractNumId w:val="4"/>
  </w:num>
  <w:num w:numId="5" w16cid:durableId="1245995407">
    <w:abstractNumId w:val="7"/>
  </w:num>
  <w:num w:numId="6" w16cid:durableId="518616550">
    <w:abstractNumId w:val="3"/>
  </w:num>
  <w:num w:numId="7" w16cid:durableId="725106625">
    <w:abstractNumId w:val="2"/>
  </w:num>
  <w:num w:numId="8" w16cid:durableId="1306275046">
    <w:abstractNumId w:val="1"/>
  </w:num>
  <w:num w:numId="9" w16cid:durableId="404840027">
    <w:abstractNumId w:val="0"/>
  </w:num>
  <w:num w:numId="10" w16cid:durableId="1919316257">
    <w:abstractNumId w:val="10"/>
  </w:num>
  <w:num w:numId="11" w16cid:durableId="193425994">
    <w:abstractNumId w:val="11"/>
  </w:num>
  <w:num w:numId="12" w16cid:durableId="1503669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9CA"/>
    <w:rsid w:val="0015074B"/>
    <w:rsid w:val="0029639D"/>
    <w:rsid w:val="00326F90"/>
    <w:rsid w:val="005652ED"/>
    <w:rsid w:val="00800E4E"/>
    <w:rsid w:val="00AA1D8D"/>
    <w:rsid w:val="00B47730"/>
    <w:rsid w:val="00C259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D5EB6"/>
  <w14:defaultImageDpi w14:val="300"/>
  <w15:docId w15:val="{3F8A9C76-49F4-475E-8966-837DBC69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1517</Characters>
  <Application>Microsoft Office Word</Application>
  <DocSecurity>0</DocSecurity>
  <Lines>29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SathvikaPothula</cp:lastModifiedBy>
  <cp:revision>2</cp:revision>
  <dcterms:created xsi:type="dcterms:W3CDTF">2025-01-23T02:16:00Z</dcterms:created>
  <dcterms:modified xsi:type="dcterms:W3CDTF">2025-01-23T02:16:00Z</dcterms:modified>
  <cp:category/>
</cp:coreProperties>
</file>